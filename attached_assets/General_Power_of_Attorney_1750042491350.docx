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F50E" w14:textId="77777777" w:rsidR="005744DE" w:rsidRDefault="005F5988">
      <w:pPr>
        <w:pStyle w:val="Title"/>
      </w:pPr>
      <w:r>
        <w:t>General Power of Attorney</w:t>
      </w:r>
    </w:p>
    <w:p w14:paraId="11AD0250" w14:textId="77777777" w:rsidR="005744DE" w:rsidRDefault="005F5988">
      <w:r>
        <w:t>This General Power of Attorney grants broad powers to the designated agent to act on behalf of the principal.</w:t>
      </w:r>
    </w:p>
    <w:p w14:paraId="353E83F1" w14:textId="77777777" w:rsidR="005744DE" w:rsidRDefault="005F5988">
      <w:r>
        <w:br/>
      </w:r>
    </w:p>
    <w:p w14:paraId="3A5875F7" w14:textId="77777777" w:rsidR="005744DE" w:rsidRDefault="005F5988">
      <w:r>
        <w:t>KNOW ALL PERSONS BY THESE PRESENTS:</w:t>
      </w:r>
      <w:r>
        <w:br/>
      </w:r>
      <w:r>
        <w:br/>
        <w:t xml:space="preserve">That I, ___________________________, residing at </w:t>
      </w:r>
      <w:r>
        <w:t>___________________________, do hereby appoint ___________________________ as my true and lawful attorney-in-fact to act in my name, place, and stead in any way which I myself could do, if I were personally present, to the full extent permitted by law.</w:t>
      </w:r>
    </w:p>
    <w:sectPr w:rsidR="00574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175407">
    <w:abstractNumId w:val="8"/>
  </w:num>
  <w:num w:numId="2" w16cid:durableId="226309498">
    <w:abstractNumId w:val="6"/>
  </w:num>
  <w:num w:numId="3" w16cid:durableId="1470899690">
    <w:abstractNumId w:val="5"/>
  </w:num>
  <w:num w:numId="4" w16cid:durableId="740181177">
    <w:abstractNumId w:val="4"/>
  </w:num>
  <w:num w:numId="5" w16cid:durableId="1057585036">
    <w:abstractNumId w:val="7"/>
  </w:num>
  <w:num w:numId="6" w16cid:durableId="843861099">
    <w:abstractNumId w:val="3"/>
  </w:num>
  <w:num w:numId="7" w16cid:durableId="1989940542">
    <w:abstractNumId w:val="2"/>
  </w:num>
  <w:num w:numId="8" w16cid:durableId="1208762907">
    <w:abstractNumId w:val="1"/>
  </w:num>
  <w:num w:numId="9" w16cid:durableId="150623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44DE"/>
    <w:rsid w:val="005F5988"/>
    <w:rsid w:val="00983D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40188"/>
  <w14:defaultImageDpi w14:val="300"/>
  <w15:docId w15:val="{D642D094-E14F-4EE8-98C4-9CFFEF7F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Everell Gustave</cp:lastModifiedBy>
  <cp:revision>2</cp:revision>
  <dcterms:created xsi:type="dcterms:W3CDTF">2025-06-16T02:19:00Z</dcterms:created>
  <dcterms:modified xsi:type="dcterms:W3CDTF">2025-06-16T02:19:00Z</dcterms:modified>
  <cp:category/>
</cp:coreProperties>
</file>