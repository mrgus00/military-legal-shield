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32287" w14:textId="77777777" w:rsidR="00E1565F" w:rsidRDefault="00E94D2C">
      <w:pPr>
        <w:pStyle w:val="Title"/>
      </w:pPr>
      <w:r>
        <w:t>Military Deployment Power of Attorney</w:t>
      </w:r>
    </w:p>
    <w:p w14:paraId="36608A9B" w14:textId="77777777" w:rsidR="00E1565F" w:rsidRDefault="00E94D2C">
      <w:r>
        <w:t>This POA is tailored for service members deploying and grants authority for essential affairs during absence.</w:t>
      </w:r>
    </w:p>
    <w:p w14:paraId="30B235ED" w14:textId="77777777" w:rsidR="00E1565F" w:rsidRDefault="00E94D2C">
      <w:r>
        <w:br/>
      </w:r>
    </w:p>
    <w:p w14:paraId="3FCB81DD" w14:textId="77777777" w:rsidR="00E1565F" w:rsidRDefault="00E94D2C">
      <w:r>
        <w:t xml:space="preserve">I, ___________________________, currently serving in the </w:t>
      </w:r>
      <w:r>
        <w:t>___________________________ branch of the United States Armed Forces, appoint ___________________________ as my lawful attorney-in-fact to manage all personal, financial, and legal matters during my deployment, effective from ______________ to ______________.</w:t>
      </w:r>
    </w:p>
    <w:sectPr w:rsidR="00E156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4664979">
    <w:abstractNumId w:val="8"/>
  </w:num>
  <w:num w:numId="2" w16cid:durableId="1331714138">
    <w:abstractNumId w:val="6"/>
  </w:num>
  <w:num w:numId="3" w16cid:durableId="444809662">
    <w:abstractNumId w:val="5"/>
  </w:num>
  <w:num w:numId="4" w16cid:durableId="555777812">
    <w:abstractNumId w:val="4"/>
  </w:num>
  <w:num w:numId="5" w16cid:durableId="300312391">
    <w:abstractNumId w:val="7"/>
  </w:num>
  <w:num w:numId="6" w16cid:durableId="1891728719">
    <w:abstractNumId w:val="3"/>
  </w:num>
  <w:num w:numId="7" w16cid:durableId="652292176">
    <w:abstractNumId w:val="2"/>
  </w:num>
  <w:num w:numId="8" w16cid:durableId="1580141510">
    <w:abstractNumId w:val="1"/>
  </w:num>
  <w:num w:numId="9" w16cid:durableId="936444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83D7E"/>
    <w:rsid w:val="00AA1D8D"/>
    <w:rsid w:val="00B47730"/>
    <w:rsid w:val="00CB0664"/>
    <w:rsid w:val="00E1565F"/>
    <w:rsid w:val="00E94D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947B0"/>
  <w14:defaultImageDpi w14:val="300"/>
  <w15:docId w15:val="{D642D094-E14F-4EE8-98C4-9CFFEF7F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Everell Gustave</cp:lastModifiedBy>
  <cp:revision>2</cp:revision>
  <dcterms:created xsi:type="dcterms:W3CDTF">2025-06-16T02:21:00Z</dcterms:created>
  <dcterms:modified xsi:type="dcterms:W3CDTF">2025-06-16T02:21:00Z</dcterms:modified>
  <cp:category/>
</cp:coreProperties>
</file>