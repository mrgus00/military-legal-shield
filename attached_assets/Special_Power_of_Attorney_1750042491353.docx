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AD242" w14:textId="77777777" w:rsidR="00C92170" w:rsidRDefault="00947E93">
      <w:pPr>
        <w:pStyle w:val="Title"/>
      </w:pPr>
      <w:r>
        <w:t>Special (Limited) Power of Attorney</w:t>
      </w:r>
    </w:p>
    <w:p w14:paraId="3B411A79" w14:textId="77777777" w:rsidR="00C92170" w:rsidRDefault="00947E93">
      <w:r>
        <w:t>This document allows the agent to perform specific acts on behalf of the principal.</w:t>
      </w:r>
    </w:p>
    <w:p w14:paraId="4BA16E65" w14:textId="77777777" w:rsidR="00C92170" w:rsidRDefault="00947E93">
      <w:r>
        <w:br/>
      </w:r>
    </w:p>
    <w:p w14:paraId="0B14FBC0" w14:textId="77777777" w:rsidR="00C92170" w:rsidRDefault="00947E93">
      <w:r>
        <w:t xml:space="preserve">I, ___________________________, do hereby appoint ___________________________ as my attorney-in-fact to carry out the </w:t>
      </w:r>
      <w:r>
        <w:t>following specific acts only:</w:t>
      </w:r>
      <w:r>
        <w:br/>
        <w:t>______________________________________________________________________________</w:t>
      </w:r>
      <w:r>
        <w:br/>
        <w:t>This Power of Attorney shall become effective on ______________ and shall expire on ______________.</w:t>
      </w:r>
    </w:p>
    <w:sectPr w:rsidR="00C92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050915">
    <w:abstractNumId w:val="8"/>
  </w:num>
  <w:num w:numId="2" w16cid:durableId="1405878510">
    <w:abstractNumId w:val="6"/>
  </w:num>
  <w:num w:numId="3" w16cid:durableId="1222331230">
    <w:abstractNumId w:val="5"/>
  </w:num>
  <w:num w:numId="4" w16cid:durableId="99031671">
    <w:abstractNumId w:val="4"/>
  </w:num>
  <w:num w:numId="5" w16cid:durableId="2000227990">
    <w:abstractNumId w:val="7"/>
  </w:num>
  <w:num w:numId="6" w16cid:durableId="1006126998">
    <w:abstractNumId w:val="3"/>
  </w:num>
  <w:num w:numId="7" w16cid:durableId="113792017">
    <w:abstractNumId w:val="2"/>
  </w:num>
  <w:num w:numId="8" w16cid:durableId="1729694145">
    <w:abstractNumId w:val="1"/>
  </w:num>
  <w:num w:numId="9" w16cid:durableId="34918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47E93"/>
    <w:rsid w:val="00983D7E"/>
    <w:rsid w:val="00AA1D8D"/>
    <w:rsid w:val="00B47730"/>
    <w:rsid w:val="00C921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2C132"/>
  <w14:defaultImageDpi w14:val="300"/>
  <w15:docId w15:val="{D642D094-E14F-4EE8-98C4-9CFFEF7F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Everell Gustave</cp:lastModifiedBy>
  <cp:revision>2</cp:revision>
  <dcterms:created xsi:type="dcterms:W3CDTF">2025-06-16T02:20:00Z</dcterms:created>
  <dcterms:modified xsi:type="dcterms:W3CDTF">2025-06-16T02:20:00Z</dcterms:modified>
  <cp:category/>
</cp:coreProperties>
</file>